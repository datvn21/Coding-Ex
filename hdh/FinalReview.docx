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66985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1: Loại semaphore nào giới hạn số tiến trình truy cập tài nguyên?</w:t>
      </w:r>
    </w:p>
    <w:p w14:paraId="3CEAFA45" w14:textId="43538EE8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Cờ (latch)</w:t>
      </w:r>
    </w:p>
    <w:p w14:paraId="1D8FF293" w14:textId="5E602644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Semaphore đếm</w:t>
      </w:r>
    </w:p>
    <w:p w14:paraId="3659AC26" w14:textId="6B161C5A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Khóa lặp</w:t>
      </w:r>
    </w:p>
    <w:p w14:paraId="292DF0DE" w14:textId="4B561A51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Semaphore nhị phân</w:t>
      </w:r>
    </w:p>
    <w:p w14:paraId="627E3DED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2: Khi nào bit "dirty" được đánh dấu trong bảng trang?</w:t>
      </w:r>
    </w:p>
    <w:p w14:paraId="201A9FAA" w14:textId="0DEE7C28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Khi trang bị hoán đổi</w:t>
      </w:r>
    </w:p>
    <w:p w14:paraId="386C0C2F" w14:textId="526D65C8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Khi trang bị ghi vào</w:t>
      </w:r>
    </w:p>
    <w:p w14:paraId="241C2F3B" w14:textId="2D9A4D2A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Khi trang chưa được sử dụng</w:t>
      </w:r>
    </w:p>
    <w:p w14:paraId="684CC133" w14:textId="483D2197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Khi trang chỉ đọc</w:t>
      </w:r>
    </w:p>
    <w:p w14:paraId="639CA867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3: Thrashing ảnh hưởng đến hệ thống như thế nào?</w:t>
      </w:r>
    </w:p>
    <w:p w14:paraId="0BF56052" w14:textId="3F7C0877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Tăng tốc độ CPU</w:t>
      </w:r>
    </w:p>
    <w:p w14:paraId="5F7CE8A7" w14:textId="2C2FA6B9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Giảm chuyển ngữ cảnh</w:t>
      </w:r>
    </w:p>
    <w:p w14:paraId="55F637B7" w14:textId="72F8A878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Quá nhiều hoán đổi trang làm giảm hiệu suất</w:t>
      </w:r>
    </w:p>
    <w:p w14:paraId="61C45AA5" w14:textId="30F076F4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Tăng tỉ lệ trúng cache</w:t>
      </w:r>
    </w:p>
    <w:p w14:paraId="44D64CC0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4: Một hệ thống tránh deadlock cần đảm bảo điều gì?</w:t>
      </w:r>
    </w:p>
    <w:p w14:paraId="6C4B2F4C" w14:textId="643D2D6F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Không có vùng nhớ chia sẻ</w:t>
      </w:r>
    </w:p>
    <w:p w14:paraId="1B6276BD" w14:textId="355674E6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Tránh cấp phát tài nguyên nếu vi phạm an toàn</w:t>
      </w:r>
    </w:p>
    <w:p w14:paraId="2B71FB84" w14:textId="3E406E4F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Ngắt bất kỳ tiến trình nào đang chạy</w:t>
      </w:r>
    </w:p>
    <w:p w14:paraId="4ECABC09" w14:textId="4D5DC383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Cho phép tiến trình đợi tài nguyên vô thời hạn</w:t>
      </w:r>
    </w:p>
    <w:p w14:paraId="529C913E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5: Trong hệ thống có phân đoạn, lỗi vượt giới hạn (limit) dẫn đến?</w:t>
      </w:r>
    </w:p>
    <w:p w14:paraId="5B7CC78C" w14:textId="4B12C8A6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I/O exception</w:t>
      </w:r>
    </w:p>
    <w:p w14:paraId="5D001F66" w14:textId="3ECF5848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Segmentation fault</w:t>
      </w:r>
    </w:p>
    <w:p w14:paraId="68C16837" w14:textId="22395FF8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Deadlock</w:t>
      </w:r>
    </w:p>
    <w:p w14:paraId="5EC7EFDA" w14:textId="3FE5F36C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lastRenderedPageBreak/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Stack overflow</w:t>
      </w:r>
    </w:p>
    <w:p w14:paraId="37497149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6: Trong hệ thống phân trang, mục đích của bit tham chiếu là gì?</w:t>
      </w:r>
    </w:p>
    <w:p w14:paraId="178BD75D" w14:textId="173D48F7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Phát hiện lỗi logic</w:t>
      </w:r>
    </w:p>
    <w:p w14:paraId="6AD1B617" w14:textId="01B3D7D4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Theo dõi việc truy cập vào ổ đĩa</w:t>
      </w:r>
    </w:p>
    <w:p w14:paraId="0A43901D" w14:textId="0113D1FF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Ghi nhận việc trang có được truy cập gần đây không</w:t>
      </w:r>
    </w:p>
    <w:p w14:paraId="5CFC5078" w14:textId="00608087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Đánh dấu trang bị thay thế</w:t>
      </w:r>
    </w:p>
    <w:p w14:paraId="56A804AD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7: Tại sao chọn phân đoạn thay vì phân trang?</w:t>
      </w:r>
    </w:p>
    <w:p w14:paraId="06C84F12" w14:textId="117FD258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Giao ánh xạ đơn giản hơn</w:t>
      </w:r>
    </w:p>
    <w:p w14:paraId="4D8E206F" w14:textId="1B6D3EC6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Giảm lỗi trang</w:t>
      </w:r>
    </w:p>
    <w:p w14:paraId="607F1352" w14:textId="731171C0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Phân chia logic theo cấu trúc chương trình</w:t>
      </w:r>
    </w:p>
    <w:p w14:paraId="06151832" w14:textId="63483AA5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Dùng kích thước cố định</w:t>
      </w:r>
    </w:p>
    <w:p w14:paraId="724DDCC0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8: Trong đồng bộ tiến trình, yêu cầu bounded waiting giúp đảm bảo điều gì?</w:t>
      </w:r>
    </w:p>
    <w:p w14:paraId="301AA07F" w14:textId="1657EC2C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Dữ liệu luôn được ghi vào bộ nhớ</w:t>
      </w:r>
    </w:p>
    <w:p w14:paraId="088BED99" w14:textId="389BF09F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Tiến trình sẽ được vào vùng tới hạn trong thời gian hữu hạn</w:t>
      </w:r>
    </w:p>
    <w:p w14:paraId="7B26C8AA" w14:textId="33113F87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Không có tiến trình nào bị swap</w:t>
      </w:r>
    </w:p>
    <w:p w14:paraId="19ED29E8" w14:textId="197D341F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Có tiến trình luôn chạy</w:t>
      </w:r>
    </w:p>
    <w:p w14:paraId="3A6D5E68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9: Điều gì xảy ra khi TLB không trúng (miss)?</w:t>
      </w:r>
    </w:p>
    <w:p w14:paraId="10CB8D4E" w14:textId="59166E0D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Tìm địa chỉ vật lý qua bảng trang</w:t>
      </w:r>
    </w:p>
    <w:p w14:paraId="6BF8B4C9" w14:textId="0B347516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Phát sinh lỗi trang</w:t>
      </w:r>
    </w:p>
    <w:p w14:paraId="3F3C7FDA" w14:textId="349FE61E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Thoát tiến trình</w:t>
      </w:r>
    </w:p>
    <w:p w14:paraId="0F01995A" w14:textId="446E36DB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Nạp lại từ đĩa</w:t>
      </w:r>
    </w:p>
    <w:p w14:paraId="4B64CC4A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10: Trong hệ thống có thu hồi, khi nào tiến trình đang chạy có thể bị tạm dừng?</w:t>
      </w:r>
    </w:p>
    <w:p w14:paraId="74FE0E5E" w14:textId="3876FF23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Khi nó chờ I/O.</w:t>
      </w:r>
    </w:p>
    <w:p w14:paraId="517A2408" w14:textId="236A3579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lastRenderedPageBreak/>
        <w:t>B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Khi có tiến trình ưu tiên cao hơn sẵn sàng.</w:t>
      </w:r>
    </w:p>
    <w:p w14:paraId="55C538B9" w14:textId="7C91EA4F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Khi đĩa bị đầy.</w:t>
      </w:r>
    </w:p>
    <w:p w14:paraId="0A1DE7AE" w14:textId="237EAB1C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Khi nó kết thúc.</w:t>
      </w:r>
    </w:p>
    <w:p w14:paraId="384DA2DA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11: Cách xử lý deadlock hiệu quả nhất trong thực tế là gì?</w:t>
      </w:r>
    </w:p>
    <w:p w14:paraId="156D5838" w14:textId="0F411BEB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Bỏ qua</w:t>
      </w:r>
    </w:p>
    <w:p w14:paraId="1EDE19B6" w14:textId="4CC0E2FE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Khởi động lại hệ thống</w:t>
      </w:r>
    </w:p>
    <w:p w14:paraId="498D2BE4" w14:textId="432ED1F0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Hủy một hoặc nhiều tiến trình liên quan</w:t>
      </w:r>
    </w:p>
    <w:p w14:paraId="47D99C53" w14:textId="6C83C8BF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Tăng gấp đôi RAM</w:t>
      </w:r>
    </w:p>
    <w:p w14:paraId="024EF579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12: Tiến trình nào còn trong bảng tiến trình dù đã kết thúc?</w:t>
      </w:r>
    </w:p>
    <w:p w14:paraId="2A2BC3DA" w14:textId="4A30368E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Orphan</w:t>
      </w:r>
    </w:p>
    <w:p w14:paraId="6C055212" w14:textId="569FBB4A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Zombie</w:t>
      </w:r>
    </w:p>
    <w:p w14:paraId="232A5F26" w14:textId="7A93FC10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Daemon</w:t>
      </w:r>
    </w:p>
    <w:p w14:paraId="2B90E9C8" w14:textId="5B52D0BE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Ghost</w:t>
      </w:r>
    </w:p>
    <w:p w14:paraId="7165613D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13: Thuật toán nào giải bài toán vùng tới hạn cho hai tiến trình?</w:t>
      </w:r>
    </w:p>
    <w:p w14:paraId="59505B38" w14:textId="26C025B0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Banker của Dijkstra</w:t>
      </w:r>
    </w:p>
    <w:p w14:paraId="7AC84922" w14:textId="75DC8EE9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Peterson</w:t>
      </w:r>
    </w:p>
    <w:p w14:paraId="70AA9CBA" w14:textId="3D4E0675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Round Robin</w:t>
      </w:r>
    </w:p>
    <w:p w14:paraId="5C4B83AE" w14:textId="2356A56F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SSTF</w:t>
      </w:r>
    </w:p>
    <w:p w14:paraId="58078AA4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14: Khi nào hệ thống coi là đang thrashing?</w:t>
      </w:r>
    </w:p>
    <w:p w14:paraId="345EAD04" w14:textId="2CAFB5BE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Không có tiến trình nào chạy</w:t>
      </w:r>
    </w:p>
    <w:p w14:paraId="2F203A76" w14:textId="6872A0AA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Hệ điều hành dành phần lớn thời gian để swap trang</w:t>
      </w:r>
    </w:p>
    <w:p w14:paraId="026F89B4" w14:textId="2DF036B0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Số lần chuyển ngữ cảnh quá nhiều</w:t>
      </w:r>
    </w:p>
    <w:p w14:paraId="0C0260C9" w14:textId="229A4904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Bộ nhớ đầy liên tục</w:t>
      </w:r>
    </w:p>
    <w:p w14:paraId="5247C0CF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15: Điều nào sau đây không phải điều kiện gây deadlock?</w:t>
      </w:r>
    </w:p>
    <w:p w14:paraId="25BCA21A" w14:textId="757CD0BF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lastRenderedPageBreak/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Tương hỗ loại trừ</w:t>
      </w:r>
    </w:p>
    <w:p w14:paraId="50A392FD" w14:textId="2DA941EA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Có thu hồi</w:t>
      </w:r>
    </w:p>
    <w:p w14:paraId="2E4AE20E" w14:textId="79A17547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Chờ vòng</w:t>
      </w:r>
    </w:p>
    <w:p w14:paraId="09CF0D61" w14:textId="74BF6D53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Giữ và chờ</w:t>
      </w:r>
    </w:p>
    <w:p w14:paraId="6740F0FE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16: Mỗi segment trong bộ nhớ có đặc điểm gì?</w:t>
      </w:r>
    </w:p>
    <w:p w14:paraId="416A274D" w14:textId="3A7A1077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Kích thước cố định</w:t>
      </w:r>
    </w:p>
    <w:p w14:paraId="20728573" w14:textId="65100E90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Được lưu trong TLB</w:t>
      </w:r>
    </w:p>
    <w:p w14:paraId="64764366" w14:textId="73C21523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Có địa chỉ bắt đầu và độ dài</w:t>
      </w:r>
    </w:p>
    <w:p w14:paraId="280489DB" w14:textId="0A1FA0D9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Tồn tại dưới dạng trang</w:t>
      </w:r>
    </w:p>
    <w:p w14:paraId="51295C51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17: Phương pháp cấp phát bộ nhớ nào hỗ trợ kích thước tiến trình thay đổi mà không phân trang?</w:t>
      </w:r>
    </w:p>
    <w:p w14:paraId="3AC76D63" w14:textId="7BF23A68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TLB</w:t>
      </w:r>
    </w:p>
    <w:p w14:paraId="0FBC4044" w14:textId="3DAAC65C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Stack</w:t>
      </w:r>
    </w:p>
    <w:p w14:paraId="43FA2740" w14:textId="7ECB21F9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Ánh xạ tĩnh</w:t>
      </w:r>
    </w:p>
    <w:p w14:paraId="6EC0A514" w14:textId="5C352718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Phân đoạn</w:t>
      </w:r>
    </w:p>
    <w:p w14:paraId="6F89E081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18: Thành phần nào nạp hệ điều hành vào bộ nhớ khi khởi động?</w:t>
      </w:r>
    </w:p>
    <w:p w14:paraId="1776B8F7" w14:textId="1AFFAAF9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Stack</w:t>
      </w:r>
    </w:p>
    <w:p w14:paraId="40A29833" w14:textId="20ACAF5A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Trình liên kết (linker)</w:t>
      </w:r>
    </w:p>
    <w:p w14:paraId="38B5A668" w14:textId="1763A6F0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Shell</w:t>
      </w:r>
    </w:p>
    <w:p w14:paraId="2BBDC15E" w14:textId="20E12258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Bootstrap loader</w:t>
      </w:r>
    </w:p>
    <w:p w14:paraId="29B007F8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19: Thuật toán thay thế trang nào dùng bit tham chiếu để quyết định trang bị thay thế?</w:t>
      </w:r>
    </w:p>
    <w:p w14:paraId="612E803F" w14:textId="359B6A80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Optimal</w:t>
      </w:r>
    </w:p>
    <w:p w14:paraId="4FFAD1D8" w14:textId="0DF20FFA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LRU</w:t>
      </w:r>
    </w:p>
    <w:p w14:paraId="645126F4" w14:textId="0095E402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FIFO</w:t>
      </w:r>
    </w:p>
    <w:p w14:paraId="18505687" w14:textId="31348328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lastRenderedPageBreak/>
        <w:t>D.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Clock</w:t>
      </w:r>
    </w:p>
    <w:p w14:paraId="5D14447F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20: Trong bài toán triết gia ăn tối, deadlock xảy ra khi nào?</w:t>
      </w:r>
    </w:p>
    <w:p w14:paraId="6D94929A" w14:textId="20D6218C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Đũa không bao giờ được trả lại</w:t>
      </w:r>
    </w:p>
    <w:p w14:paraId="77C90F4F" w14:textId="486ED59E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Tất cả triết gia suy nghĩ cùng lúc</w:t>
      </w:r>
    </w:p>
    <w:p w14:paraId="775D4328" w14:textId="17280832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Đũa được chia sẻ quá mức</w:t>
      </w:r>
    </w:p>
    <w:p w14:paraId="4FE6404E" w14:textId="5CA592D8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Mỗi triết gia cầm 1 đũa và đợi</w:t>
      </w:r>
    </w:p>
    <w:p w14:paraId="4F3DC408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21: Deadlock được phát hiện bằng cách nào?</w:t>
      </w:r>
    </w:p>
    <w:p w14:paraId="0F963CA1" w14:textId="76B7909B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Starvation</w:t>
      </w:r>
    </w:p>
    <w:p w14:paraId="11A0982D" w14:textId="7F77ABAB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Trượt nhiều TLB</w:t>
      </w:r>
    </w:p>
    <w:p w14:paraId="58FAA5DA" w14:textId="28B0C0CE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Vòng lặp trong đồ thị tài nguyên</w:t>
      </w:r>
    </w:p>
    <w:p w14:paraId="22B97C2E" w14:textId="1AFE5299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Nhiều lỗi trang</w:t>
      </w:r>
    </w:p>
    <w:p w14:paraId="40DDBE56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22: Điều gì xảy ra nếu nhiều tiến trình sửa cùng một biến mà không đồng bộ?</w:t>
      </w:r>
    </w:p>
    <w:p w14:paraId="15DBC9FA" w14:textId="01644BCA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Deadlock</w:t>
      </w:r>
    </w:p>
    <w:p w14:paraId="2BE04268" w14:textId="341BE73F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Lỗi trang (page fault)</w:t>
      </w:r>
    </w:p>
    <w:p w14:paraId="5560474D" w14:textId="227B9499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Starvation</w:t>
      </w:r>
    </w:p>
    <w:p w14:paraId="699C45AA" w14:textId="627277E1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Race condition</w:t>
      </w:r>
    </w:p>
    <w:p w14:paraId="2B296BCB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23: Chiến lược nào đảm bảo tất cả trang được tham chiếu định kỳ để tránh thay thế?</w:t>
      </w:r>
    </w:p>
    <w:p w14:paraId="6F1906D6" w14:textId="725BC8BB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FIFO</w:t>
      </w:r>
    </w:p>
    <w:p w14:paraId="2E283382" w14:textId="1CA59E46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Đếm tham chiếu</w:t>
      </w:r>
    </w:p>
    <w:p w14:paraId="574CCE21" w14:textId="7F5C5DA6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Clock</w:t>
      </w:r>
    </w:p>
    <w:p w14:paraId="388CA1E7" w14:textId="7DCC3EB9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Random</w:t>
      </w:r>
    </w:p>
    <w:p w14:paraId="062BF390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24: Thuật toán nào cho tỉ lệ lỗi trang thấp nhất nếu biết trước tương lai?</w:t>
      </w:r>
    </w:p>
    <w:p w14:paraId="5F2B8A37" w14:textId="5302D891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Optimal</w:t>
      </w:r>
    </w:p>
    <w:p w14:paraId="246254F2" w14:textId="094B7561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lastRenderedPageBreak/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LRU</w:t>
      </w:r>
    </w:p>
    <w:p w14:paraId="6B619025" w14:textId="28904626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FIFO</w:t>
      </w:r>
    </w:p>
    <w:p w14:paraId="18E3B92E" w14:textId="564F6794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Clock</w:t>
      </w:r>
    </w:p>
    <w:p w14:paraId="7343D62D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25: Lỗi nào gây ra segmentation fault?</w:t>
      </w:r>
    </w:p>
    <w:p w14:paraId="0C7C6C98" w14:textId="088F87CA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Ghi vào ổ đĩa chỉ đọc</w:t>
      </w:r>
    </w:p>
    <w:p w14:paraId="1C5EBA98" w14:textId="4C8EFBE7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Cache hit thấp</w:t>
      </w:r>
    </w:p>
    <w:p w14:paraId="7929159C" w14:textId="480EA566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Truy cập bộ nhớ chưa cấp phát</w:t>
      </w:r>
    </w:p>
    <w:p w14:paraId="382EEAF2" w14:textId="68CB7923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Truy cập trang bị swap</w:t>
      </w:r>
    </w:p>
    <w:p w14:paraId="7AF827B1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26: Trong thuật toán Peterson, biến “turn” dùng để làm gì?</w:t>
      </w:r>
    </w:p>
    <w:p w14:paraId="1D17B314" w14:textId="45CD1FE0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Theo dõi lỗi trang</w:t>
      </w:r>
    </w:p>
    <w:p w14:paraId="313DD0D2" w14:textId="759629D0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Xác định mức sử dụng bộ nhớ</w:t>
      </w:r>
    </w:p>
    <w:p w14:paraId="2B80D7DD" w14:textId="1F8D6C53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Gán độ ưu tiên</w:t>
      </w:r>
    </w:p>
    <w:p w14:paraId="08E60F62" w14:textId="6D4C6DD8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Xác định quyền vào vùng tới hạn</w:t>
      </w:r>
    </w:p>
    <w:p w14:paraId="7CE8CAC2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27: Đối với vấn đề Producer–Consumer, thành phần nào giúp đồng bộ dữ liệu?</w:t>
      </w:r>
    </w:p>
    <w:p w14:paraId="09B78278" w14:textId="3CAD7233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Semaphore đếm</w:t>
      </w:r>
    </w:p>
    <w:p w14:paraId="6014F129" w14:textId="4CBAB86F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Lệnh exec</w:t>
      </w:r>
    </w:p>
    <w:p w14:paraId="1E749B3F" w14:textId="716C7317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Stack</w:t>
      </w:r>
    </w:p>
    <w:p w14:paraId="7A748232" w14:textId="423F2AC9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Signal</w:t>
      </w:r>
    </w:p>
    <w:p w14:paraId="62B3AED9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28: Thuật toán Round Robin dùng kỹ thuật nào để ngăn tiến trình chiếm CPU quá lâu?</w:t>
      </w:r>
    </w:p>
    <w:p w14:paraId="2247B03F" w14:textId="38323702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Tắt ngắt</w:t>
      </w:r>
    </w:p>
    <w:p w14:paraId="33412C91" w14:textId="3475CE83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Aging</w:t>
      </w:r>
    </w:p>
    <w:p w14:paraId="66577BAF" w14:textId="48E1E510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Khóa bộ nhớ</w:t>
      </w:r>
    </w:p>
    <w:p w14:paraId="4530CD94" w14:textId="58B4DEC1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Quantum</w:t>
      </w:r>
    </w:p>
    <w:p w14:paraId="7C4B7AE8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lastRenderedPageBreak/>
        <w:t>Câu 29: Hiện tượng starvation trong lập lịch CPU xảy ra khi nào?</w:t>
      </w:r>
    </w:p>
    <w:p w14:paraId="76B715CE" w14:textId="1AEC4800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Một tiến trình có độ ưu tiên thấp không bao giờ được cấp CPU.</w:t>
      </w:r>
    </w:p>
    <w:p w14:paraId="68CC8608" w14:textId="1F8ACB22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Một tiến trình bị chặn bởi ngắt phần cứng.</w:t>
      </w:r>
    </w:p>
    <w:p w14:paraId="093EC70A" w14:textId="0F745174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Một tiến trình không thể giải phóng bộ nhớ.</w:t>
      </w:r>
    </w:p>
    <w:p w14:paraId="48666DD9" w14:textId="7CB51F1C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Một tiến trình kết thúc quá nhanh.</w:t>
      </w:r>
    </w:p>
    <w:p w14:paraId="1C9105E9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30: Kỹ thuật quản lý bộ nhớ nào không gây phân mảnh ngoài?</w:t>
      </w:r>
    </w:p>
    <w:p w14:paraId="029C7A97" w14:textId="208FCB40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Phân trang</w:t>
      </w:r>
    </w:p>
    <w:p w14:paraId="48179626" w14:textId="472D46B6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Phân đoạn</w:t>
      </w:r>
    </w:p>
    <w:p w14:paraId="4BE7F87D" w14:textId="5D2B5AC0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Phân vùng động</w:t>
      </w:r>
    </w:p>
    <w:p w14:paraId="1D34A53C" w14:textId="41CD4AF6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Cấp phát liên tục</w:t>
      </w:r>
    </w:p>
    <w:p w14:paraId="07B3AFC3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31: Thuật toán tránh deadlock nào kiểm tra trạng thái an toàn trước khi cấp phát tài nguyên?</w:t>
      </w:r>
    </w:p>
    <w:p w14:paraId="136A91D3" w14:textId="71A0E39E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Lập lịch tối ưu</w:t>
      </w:r>
    </w:p>
    <w:p w14:paraId="7A691827" w14:textId="76EC1DEC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Multilevel Feedback Queue</w:t>
      </w:r>
    </w:p>
    <w:p w14:paraId="2CD07B77" w14:textId="779105EB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Banker</w:t>
      </w:r>
    </w:p>
    <w:p w14:paraId="551D6244" w14:textId="4FA05B16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Round Robin</w:t>
      </w:r>
    </w:p>
    <w:p w14:paraId="634FA2F8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32: Thuật toán thay thế trang nào loại bỏ trang lâu không được truy cập nhất?</w:t>
      </w:r>
    </w:p>
    <w:p w14:paraId="012BDCE3" w14:textId="424AD982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LRU</w:t>
      </w:r>
    </w:p>
    <w:p w14:paraId="0AC5AD4F" w14:textId="7CA17F69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Clock</w:t>
      </w:r>
    </w:p>
    <w:p w14:paraId="5C96760E" w14:textId="4EC0D3C5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Optimal</w:t>
      </w:r>
    </w:p>
    <w:p w14:paraId="133BF1EF" w14:textId="22D25EBA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FIFO</w:t>
      </w:r>
    </w:p>
    <w:p w14:paraId="7DBD1CC3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33: Điều kiện cần thiết nào của deadlock ngăn việc thu hồi tài nguyên?</w:t>
      </w:r>
    </w:p>
    <w:p w14:paraId="5B0554DB" w14:textId="76129A9D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Giữ và chờ</w:t>
      </w:r>
    </w:p>
    <w:p w14:paraId="769544AD" w14:textId="10EDB50B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Chờ vòng</w:t>
      </w:r>
    </w:p>
    <w:p w14:paraId="577888FF" w14:textId="65738B29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lastRenderedPageBreak/>
        <w:t>C.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Không thể thu hồi</w:t>
      </w:r>
    </w:p>
    <w:p w14:paraId="462C8B0F" w14:textId="47804F69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Tương hỗ loại trừ</w:t>
      </w:r>
    </w:p>
    <w:p w14:paraId="35DF91EC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34: Trong quản lý tiến trình, trạng thái “waiting” thể hiện điều gì?</w:t>
      </w:r>
    </w:p>
    <w:p w14:paraId="5CEDCB8C" w14:textId="3AFC7C1C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Đang chạy trên CPU</w:t>
      </w:r>
    </w:p>
    <w:p w14:paraId="29A69845" w14:textId="64B586CA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Được ưu tiên cao nhất</w:t>
      </w:r>
    </w:p>
    <w:p w14:paraId="772C63CF" w14:textId="720E0DEF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Tiến trình đã kết thúc</w:t>
      </w:r>
    </w:p>
    <w:p w14:paraId="7CFDE6BE" w14:textId="01ACBE42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Đang chờ tài nguyên hoặc sự kiện</w:t>
      </w:r>
    </w:p>
    <w:p w14:paraId="338A129E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35: Tại sao chỉ phát hiện deadlock là chưa đủ?</w:t>
      </w:r>
    </w:p>
    <w:p w14:paraId="52F8FA29" w14:textId="33CD1CE4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Không ngăn deadlock tương lai</w:t>
      </w:r>
    </w:p>
    <w:p w14:paraId="34A1CAAA" w14:textId="764B7623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Tốn CPU</w:t>
      </w:r>
    </w:p>
    <w:p w14:paraId="3DE8B872" w14:textId="583AB9D7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Mâu thuẫn với phân trang</w:t>
      </w:r>
    </w:p>
    <w:p w14:paraId="23F8BB57" w14:textId="66C406E6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Không giải phóng tài nguyên</w:t>
      </w:r>
    </w:p>
    <w:p w14:paraId="1837CEDA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36: Vùng swap dùng để làm gì?</w:t>
      </w:r>
    </w:p>
    <w:p w14:paraId="3007374B" w14:textId="7416D275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Lưu driver</w:t>
      </w:r>
    </w:p>
    <w:p w14:paraId="1FE117A2" w14:textId="4445F904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Lưu mật khẩu người dùng</w:t>
      </w:r>
    </w:p>
    <w:p w14:paraId="19545E19" w14:textId="55BA8192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Lưu dữ liệu tạm thời khi RAM đầy</w:t>
      </w:r>
    </w:p>
    <w:p w14:paraId="54AA9A0E" w14:textId="6937F758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Lưu log hệ thống</w:t>
      </w:r>
    </w:p>
    <w:p w14:paraId="2FE4F509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37: Khác biệt giữa địa chỉ logic và vật lý là gì?</w:t>
      </w:r>
    </w:p>
    <w:p w14:paraId="7D992DF6" w14:textId="27731D63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Logic dùng bởi phần cứng</w:t>
      </w:r>
    </w:p>
    <w:p w14:paraId="78853272" w14:textId="79706FCD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Logic do CPU tạo, vật lý do MMU chuyển đổi</w:t>
      </w:r>
    </w:p>
    <w:p w14:paraId="28ED37D3" w14:textId="625013A7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Vật lý là địa chỉ ảo</w:t>
      </w:r>
    </w:p>
    <w:p w14:paraId="2F836F99" w14:textId="0CF1B4F2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Vật lý do mã người dùng tạo ra</w:t>
      </w:r>
    </w:p>
    <w:p w14:paraId="605D012B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38: Thành phần nào quyết định quyền vào vùng tới hạn?</w:t>
      </w:r>
    </w:p>
    <w:p w14:paraId="6B02BE7D" w14:textId="250E15E7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Hệ thống file</w:t>
      </w:r>
    </w:p>
    <w:p w14:paraId="6352A284" w14:textId="24089838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lastRenderedPageBreak/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Bộ lập lịch</w:t>
      </w:r>
    </w:p>
    <w:p w14:paraId="74318B60" w14:textId="15DCF750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Stack pointer</w:t>
      </w:r>
    </w:p>
    <w:p w14:paraId="2BBCD185" w14:textId="29567033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Semaphore</w:t>
      </w:r>
    </w:p>
    <w:p w14:paraId="05BEA7AC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39: Tương hỗ loại trừ được hệ điều hành đảm bảo bằng cách nào?</w:t>
      </w:r>
    </w:p>
    <w:p w14:paraId="7E33287A" w14:textId="2DDE5074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Dùng TLB</w:t>
      </w:r>
    </w:p>
    <w:p w14:paraId="0BA4DCF7" w14:textId="2192764B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Bằng thay đổi bảng trang</w:t>
      </w:r>
    </w:p>
    <w:p w14:paraId="4EBDA0F5" w14:textId="3299A43D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Bằng mutex hoặc semaphore</w:t>
      </w:r>
    </w:p>
    <w:p w14:paraId="5BD4BDCE" w14:textId="4E1728A0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Bằng thu hồi CPU</w:t>
      </w:r>
    </w:p>
    <w:p w14:paraId="0B8269C5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40: Trong bộ nhớ ảo, vùng chưa cấp phát được gọi là gì?</w:t>
      </w:r>
    </w:p>
    <w:p w14:paraId="25206D8E" w14:textId="45B5178E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Stack</w:t>
      </w:r>
    </w:p>
    <w:p w14:paraId="6817A2E5" w14:textId="0C996734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Segment</w:t>
      </w:r>
    </w:p>
    <w:p w14:paraId="6DD121E0" w14:textId="3793FCC8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Heap</w:t>
      </w:r>
    </w:p>
    <w:p w14:paraId="0B0D83CB" w14:textId="32BFC031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Lỗ (hole)</w:t>
      </w:r>
    </w:p>
    <w:p w14:paraId="2085A823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41: Aging trong lập lịch có mục đích gì?</w:t>
      </w:r>
    </w:p>
    <w:p w14:paraId="429012B1" w14:textId="1DD5504C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Ngăn deadlock</w:t>
      </w:r>
    </w:p>
    <w:p w14:paraId="2C29F12F" w14:textId="7B3087A5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Tăng sử dụng bộ nhớ</w:t>
      </w:r>
    </w:p>
    <w:p w14:paraId="60166C97" w14:textId="3A25E1B1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Giảm starvation</w:t>
      </w:r>
    </w:p>
    <w:p w14:paraId="5750D8DC" w14:textId="198AB834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Tăng tốc độ chuyển ngữ cảnh</w:t>
      </w:r>
    </w:p>
    <w:p w14:paraId="539C615D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42: Mục tiêu chính của bảo vệ bộ nhớ trong hệ điều hành là gì?</w:t>
      </w:r>
    </w:p>
    <w:p w14:paraId="315006C6" w14:textId="21C00665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Bảo vệ ổ cứng</w:t>
      </w:r>
    </w:p>
    <w:p w14:paraId="6620B989" w14:textId="5567825D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Ngăn truy cập trái phép vùng nhớ</w:t>
      </w:r>
    </w:p>
    <w:p w14:paraId="107AB449" w14:textId="4F3E36F5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Tối ưu thiết bị I/O</w:t>
      </w:r>
    </w:p>
    <w:p w14:paraId="4E62FD21" w14:textId="3B9BB5FA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Ẩn module kernel</w:t>
      </w:r>
    </w:p>
    <w:p w14:paraId="4695C610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43: Trong phân trang theo yêu cầu, điều gì kích hoạt việc nạp trang?</w:t>
      </w:r>
    </w:p>
    <w:p w14:paraId="7ADC1CF0" w14:textId="572634C3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lastRenderedPageBreak/>
        <w:t>A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Lỗi trang</w:t>
      </w:r>
    </w:p>
    <w:p w14:paraId="694F2E2D" w14:textId="648A8794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Ngắt</w:t>
      </w:r>
    </w:p>
    <w:p w14:paraId="1DAB7274" w14:textId="45733B17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Loại bỏ trang</w:t>
      </w:r>
    </w:p>
    <w:p w14:paraId="55529A84" w14:textId="428E024A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Bộ định thời</w:t>
      </w:r>
    </w:p>
    <w:p w14:paraId="5CFE93A4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44: Trong hệ thống phân trang, địa chỉ logic được dịch sang địa chỉ vật lý bằng cách nào?</w:t>
      </w:r>
    </w:p>
    <w:p w14:paraId="2D72E4AE" w14:textId="27418E95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Bằng tối ưu trình biên dịch</w:t>
      </w:r>
    </w:p>
    <w:p w14:paraId="2BBBA27B" w14:textId="1EE29619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Dùng bảng trang</w:t>
      </w:r>
    </w:p>
    <w:p w14:paraId="58551629" w14:textId="7C8F24F8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Qua trình điều khiển thiết bị</w:t>
      </w:r>
    </w:p>
    <w:p w14:paraId="533FF5B0" w14:textId="16C7D4A4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Do tiến trình tự thực hiện</w:t>
      </w:r>
    </w:p>
    <w:p w14:paraId="57C15620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45: Vùng bộ nhớ nào lưu biến toàn cục?</w:t>
      </w:r>
    </w:p>
    <w:p w14:paraId="2F11E6C3" w14:textId="54EE0CB4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Đoạn dữ liệu</w:t>
      </w:r>
    </w:p>
    <w:p w14:paraId="5CCE9836" w14:textId="533A74CB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TLB</w:t>
      </w:r>
    </w:p>
    <w:p w14:paraId="7CB2337E" w14:textId="41B05BF2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Heap</w:t>
      </w:r>
    </w:p>
    <w:p w14:paraId="5B6E6DD8" w14:textId="190B4D0D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Stack</w:t>
      </w:r>
    </w:p>
    <w:p w14:paraId="3678E816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46: Nguyên nhân chính của segmentation fault là gì?</w:t>
      </w:r>
    </w:p>
    <w:p w14:paraId="576C6E0E" w14:textId="4449749B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Tạo thread sai cách</w:t>
      </w:r>
    </w:p>
    <w:p w14:paraId="75C6F5A9" w14:textId="744BDE05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Truy cập đến driver thiết bị</w:t>
      </w:r>
    </w:p>
    <w:p w14:paraId="6CCB47C8" w14:textId="735749E0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Đọc file chưa mở</w:t>
      </w:r>
    </w:p>
    <w:p w14:paraId="4D8DB95E" w14:textId="11922FE4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Ghi vào vùng bộ nhớ không cấp phát</w:t>
      </w:r>
    </w:p>
    <w:p w14:paraId="510D32C6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47: Thuật toán Banker's chỉ cấp phát tài nguyên khi nào?</w:t>
      </w:r>
    </w:p>
    <w:p w14:paraId="0261B7CA" w14:textId="35116B84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Khi không ảnh hưởng đến tiến trình khác</w:t>
      </w:r>
    </w:p>
    <w:p w14:paraId="79D47C66" w14:textId="6E87D99D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Khi hệ thống vẫn ở trạng thái an toàn</w:t>
      </w:r>
    </w:p>
    <w:p w14:paraId="67B541DA" w14:textId="5AB66C4F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Khi tài nguyên còn dư</w:t>
      </w:r>
    </w:p>
    <w:p w14:paraId="2FAC2F39" w14:textId="3B02BE32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lastRenderedPageBreak/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Khi tiến trình yêu cầu lại</w:t>
      </w:r>
    </w:p>
    <w:p w14:paraId="7B9C6E2D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48: Bài toán Readers-Writers yêu cầu điều kiện gì?</w:t>
      </w:r>
    </w:p>
    <w:p w14:paraId="3B3BB7B3" w14:textId="259E2B34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Reader và writer chạy song song</w:t>
      </w:r>
    </w:p>
    <w:p w14:paraId="7D031189" w14:textId="59D3F4EA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Writer phải độc quyền</w:t>
      </w:r>
    </w:p>
    <w:p w14:paraId="79C4A7DB" w14:textId="1A2A250C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Không cần đồng bộ</w:t>
      </w:r>
    </w:p>
    <w:p w14:paraId="08687CC4" w14:textId="14109C7C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Chỉ cho phép reader</w:t>
      </w:r>
    </w:p>
    <w:p w14:paraId="2B871697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49: Kỹ thuật nào sau đây hỗ trợ chống starvation trong lập lịch ưu tiên?</w:t>
      </w:r>
    </w:p>
    <w:p w14:paraId="787A58D9" w14:textId="60466FC9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Aging</w:t>
      </w:r>
    </w:p>
    <w:p w14:paraId="08AF6D4E" w14:textId="294CD092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Semaphore</w:t>
      </w:r>
    </w:p>
    <w:p w14:paraId="4D00EF2D" w14:textId="5A2BCDFB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FIFO</w:t>
      </w:r>
    </w:p>
    <w:p w14:paraId="37E460C6" w14:textId="066F5BCC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SJF</w:t>
      </w:r>
    </w:p>
    <w:p w14:paraId="4F615416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50: Khi nào một khung trang được đánh dấu là rảnh?</w:t>
      </w:r>
    </w:p>
    <w:p w14:paraId="63E3A6C2" w14:textId="4397C00F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Sau khi được đọc</w:t>
      </w:r>
    </w:p>
    <w:p w14:paraId="2F81475B" w14:textId="700B39A2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Sau khi trúng TLB</w:t>
      </w:r>
    </w:p>
    <w:p w14:paraId="0D9B3099" w14:textId="1287484D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Sau khi bị khóa</w:t>
      </w:r>
    </w:p>
    <w:p w14:paraId="15A41C73" w14:textId="10887B37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Sau khi tiến trình kết thúc</w:t>
      </w:r>
    </w:p>
    <w:p w14:paraId="53E42A76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51: Khi dùng phân trang, kích thước bảng trang bị ảnh hưởng bởi?</w:t>
      </w:r>
    </w:p>
    <w:p w14:paraId="733DE407" w14:textId="079A4449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Số lượng file</w:t>
      </w:r>
    </w:p>
    <w:p w14:paraId="2861E7B7" w14:textId="47E91AB1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Kích thước trang</w:t>
      </w:r>
    </w:p>
    <w:p w14:paraId="4F032508" w14:textId="2F120D32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Kích thước RAM</w:t>
      </w:r>
    </w:p>
    <w:p w14:paraId="46B07DAC" w14:textId="13D5D362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Loại ổ cứng</w:t>
      </w:r>
    </w:p>
    <w:p w14:paraId="7BD1FA2F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52: Điều kiện nào có thể loại bỏ bằng kỹ thuật yêu cầu tài nguyên toàn phần?</w:t>
      </w:r>
    </w:p>
    <w:p w14:paraId="4177E0F3" w14:textId="0ADBFF81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Mutual exclusion</w:t>
      </w:r>
    </w:p>
    <w:p w14:paraId="2EFD9821" w14:textId="47B19FE7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No preemption</w:t>
      </w:r>
    </w:p>
    <w:p w14:paraId="51C1F943" w14:textId="6DDF57BA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lastRenderedPageBreak/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Circular wait</w:t>
      </w:r>
    </w:p>
    <w:p w14:paraId="19845FED" w14:textId="5FFFC2B7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Hold and wait</w:t>
      </w:r>
    </w:p>
    <w:p w14:paraId="0660BFBF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53: Làm sao để giảm thrashing?</w:t>
      </w:r>
    </w:p>
    <w:p w14:paraId="48A8C227" w14:textId="6C40DF60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Dùng cấp phát stack</w:t>
      </w:r>
    </w:p>
    <w:p w14:paraId="0D2D1BC0" w14:textId="133609CF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Áp dụng mô hình tập làm việc (working set)</w:t>
      </w:r>
    </w:p>
    <w:p w14:paraId="168E5677" w14:textId="1B438936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Cố định quantum</w:t>
      </w:r>
    </w:p>
    <w:p w14:paraId="6D97D22B" w14:textId="63B1D540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Tăng TLB</w:t>
      </w:r>
    </w:p>
    <w:p w14:paraId="7466ABA3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54: Điểm khác biệt chính giữa tiến trình và luồng là gì?</w:t>
      </w:r>
    </w:p>
    <w:p w14:paraId="21D37B56" w14:textId="473BB68D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Luồng chia sẻ bộ nhớ trong cùng tiến trình</w:t>
      </w:r>
    </w:p>
    <w:p w14:paraId="492F541B" w14:textId="2A3C5292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Luồng không có ID riêng</w:t>
      </w:r>
    </w:p>
    <w:p w14:paraId="37BA5CB0" w14:textId="07836580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Luồng không có bộ đệm</w:t>
      </w:r>
    </w:p>
    <w:p w14:paraId="03828D5B" w14:textId="47ACD6AD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Tiến trình không được cấp CPU</w:t>
      </w:r>
    </w:p>
    <w:p w14:paraId="42757F20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55: Kiểu cấp phát bộ nhớ nào có thể gây ra phân mảnh ngoài?</w:t>
      </w:r>
    </w:p>
    <w:p w14:paraId="309AC8C4" w14:textId="4D4E3EFA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Khối kích thước cố định</w:t>
      </w:r>
    </w:p>
    <w:p w14:paraId="3D14CE63" w14:textId="7BED18D3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Phân trang</w:t>
      </w:r>
    </w:p>
    <w:p w14:paraId="623E74DE" w14:textId="7435EEFF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Stack</w:t>
      </w:r>
    </w:p>
    <w:p w14:paraId="11165EBD" w14:textId="446464D5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Phân đoạn</w:t>
      </w:r>
    </w:p>
    <w:p w14:paraId="223D3654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56: Chính sách cấp phát khung trang quyết định điều gì?</w:t>
      </w:r>
    </w:p>
    <w:p w14:paraId="2159FACD" w14:textId="2E846BEB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Tiến trình nào chạy tiếp</w:t>
      </w:r>
    </w:p>
    <w:p w14:paraId="13F74C7D" w14:textId="58583115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Số đoạn trên mỗi trang</w:t>
      </w:r>
    </w:p>
    <w:p w14:paraId="113E0BDD" w14:textId="385ADFF5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Trang nào bị thay thế</w:t>
      </w:r>
    </w:p>
    <w:p w14:paraId="1459D675" w14:textId="0E373442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Số khung trang cấp cho mỗi tiến trình</w:t>
      </w:r>
    </w:p>
    <w:p w14:paraId="558510AF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57: Hệ điều hành phát hiện deadlock bằng cách nào?</w:t>
      </w:r>
    </w:p>
    <w:p w14:paraId="6CDDDCAB" w14:textId="3AA68932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Đếm chu kỳ CPU</w:t>
      </w:r>
    </w:p>
    <w:p w14:paraId="166776D2" w14:textId="59C93708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lastRenderedPageBreak/>
        <w:t>B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Sử dụng đồ thị chờ</w:t>
      </w:r>
    </w:p>
    <w:p w14:paraId="1A4622F1" w14:textId="0F6DACED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Phân tích mức sử dụng bộ nhớ</w:t>
      </w:r>
    </w:p>
    <w:p w14:paraId="0FB74A6D" w14:textId="03F19D63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Theo dõi cache miss</w:t>
      </w:r>
    </w:p>
    <w:p w14:paraId="05AEE708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58: Chiến lược lập lịch nào dùng nhiều hàng đợi và chuyển tiến trình giữa các hàng?</w:t>
      </w:r>
    </w:p>
    <w:p w14:paraId="21E1D08F" w14:textId="2E8F93B7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Multilevel Feedback Queue</w:t>
      </w:r>
    </w:p>
    <w:p w14:paraId="6F0ACFB2" w14:textId="19BA2689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Round Robin</w:t>
      </w:r>
    </w:p>
    <w:p w14:paraId="0CCEC006" w14:textId="0FCB9ED7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FCFS</w:t>
      </w:r>
    </w:p>
    <w:p w14:paraId="72A9706E" w14:textId="240F6D62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SJF</w:t>
      </w:r>
    </w:p>
    <w:p w14:paraId="694B2C63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59: Mô hình tập làm việc (working set) nhằm giảm điều gì?</w:t>
      </w:r>
    </w:p>
    <w:p w14:paraId="03F2B8B2" w14:textId="2DEFD982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Phân mảnh</w:t>
      </w:r>
    </w:p>
    <w:p w14:paraId="11A43944" w14:textId="641739E8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Đọc đĩa</w:t>
      </w:r>
    </w:p>
    <w:p w14:paraId="6435ACCF" w14:textId="440EF974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TLB miss</w:t>
      </w:r>
    </w:p>
    <w:p w14:paraId="7A33697F" w14:textId="0FC26978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Page fault</w:t>
      </w:r>
    </w:p>
    <w:p w14:paraId="21632759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60: Điều gì xảy ra khi hai tiến trình cùng đợi nhau giải phóng tài nguyên?</w:t>
      </w:r>
    </w:p>
    <w:p w14:paraId="73E93EB2" w14:textId="4938764B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Starvation</w:t>
      </w:r>
    </w:p>
    <w:p w14:paraId="561729CD" w14:textId="4F873968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Deadlock</w:t>
      </w:r>
    </w:p>
    <w:p w14:paraId="51AB701E" w14:textId="3624A341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Paging</w:t>
      </w:r>
    </w:p>
    <w:p w14:paraId="38F91626" w14:textId="42B178B1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Thrashing</w:t>
      </w:r>
    </w:p>
    <w:p w14:paraId="46D3952F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61: Một tiến trình bị "starvation" khi nào?</w:t>
      </w:r>
    </w:p>
    <w:p w14:paraId="3E0EFCB3" w14:textId="3DE67091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Chờ I/O nhưng I/O không khả dụng</w:t>
      </w:r>
    </w:p>
    <w:p w14:paraId="60012396" w14:textId="7B840A4D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Không có quyền đọc ghi file</w:t>
      </w:r>
    </w:p>
    <w:p w14:paraId="26BF130D" w14:textId="76C7219B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Ghi vào bộ nhớ read-only</w:t>
      </w:r>
    </w:p>
    <w:p w14:paraId="0B4AA03C" w14:textId="3C1F0849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Không được cấp CPU vì ưu tiên thấp</w:t>
      </w:r>
    </w:p>
    <w:p w14:paraId="48F1CE5A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lastRenderedPageBreak/>
        <w:t>Câu 62: Kỹ thuật nào kết hợp cả phân đoạn và phân trang?</w:t>
      </w:r>
    </w:p>
    <w:p w14:paraId="7F862124" w14:textId="64E15B21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Bảng ảo</w:t>
      </w:r>
    </w:p>
    <w:p w14:paraId="57B26919" w14:textId="0031D295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I/O khối</w:t>
      </w:r>
    </w:p>
    <w:p w14:paraId="7276CA35" w14:textId="3B313EA2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Phân đoạn có phân trang</w:t>
      </w:r>
    </w:p>
    <w:p w14:paraId="52384332" w14:textId="0DCCDE72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TLB</w:t>
      </w:r>
    </w:p>
    <w:p w14:paraId="5376BD63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63: Thuật toán nào phân bổ một thời gian cố định cho mỗi tiến trình theo vòng?</w:t>
      </w:r>
    </w:p>
    <w:p w14:paraId="0D4C7235" w14:textId="127F7F2D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Round Robin</w:t>
      </w:r>
    </w:p>
    <w:p w14:paraId="48C61CAB" w14:textId="4888080A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SJF</w:t>
      </w:r>
    </w:p>
    <w:p w14:paraId="7346958C" w14:textId="0F219981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FCFS</w:t>
      </w:r>
    </w:p>
    <w:p w14:paraId="75E41C5C" w14:textId="18B02FA8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Ưu tiên</w:t>
      </w:r>
    </w:p>
    <w:p w14:paraId="4B20E30B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64: Trong mô hình Readers-Writers, điều gì cần ưu tiên?</w:t>
      </w:r>
    </w:p>
    <w:p w14:paraId="47B2ECF2" w14:textId="3EC8B2D4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Cho phép nhiều reader đồng thời</w:t>
      </w:r>
    </w:p>
    <w:p w14:paraId="3638D27C" w14:textId="6AED2568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Cho phép writer ghi bất cứ lúc nào</w:t>
      </w:r>
    </w:p>
    <w:p w14:paraId="3CEFBF55" w14:textId="0E795650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Không có reader nào được phép đọc</w:t>
      </w:r>
    </w:p>
    <w:p w14:paraId="548BE304" w14:textId="20C26A84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Writer phải ghi theo thứ tự reader</w:t>
      </w:r>
    </w:p>
    <w:p w14:paraId="1590E0B4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65: Làm sao để tránh chờ vòng trong deadlock?</w:t>
      </w:r>
    </w:p>
    <w:p w14:paraId="72092178" w14:textId="5FC9203C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Yêu cầu tiến trình cấp tất cả tài nguyên cùng lúc</w:t>
      </w:r>
    </w:p>
    <w:p w14:paraId="6355EEC1" w14:textId="56863FAC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Cho phép truy cập dùng chung</w:t>
      </w:r>
    </w:p>
    <w:p w14:paraId="72B54D2F" w14:textId="3B351C33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Gán độ ưu tiên cho tiến trình</w:t>
      </w:r>
    </w:p>
    <w:p w14:paraId="305EF392" w14:textId="2299CE07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Sắp xếp tài nguyên theo thứ tự tuyến tính</w:t>
      </w:r>
    </w:p>
    <w:p w14:paraId="45B2E64E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66: Cơ chế nào dùng trong giải thuật thay thế trang Clock?</w:t>
      </w:r>
    </w:p>
    <w:p w14:paraId="7B3A1600" w14:textId="4676611D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Bit ngắt</w:t>
      </w:r>
    </w:p>
    <w:p w14:paraId="7E6AEBC4" w14:textId="41BA6E17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Bit dirty</w:t>
      </w:r>
    </w:p>
    <w:p w14:paraId="66E3C273" w14:textId="1101BC72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lastRenderedPageBreak/>
        <w:t>C.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Bit tham chiếu</w:t>
      </w:r>
    </w:p>
    <w:p w14:paraId="4AA7A68B" w14:textId="64E07E6A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Counter thời gian</w:t>
      </w:r>
    </w:p>
    <w:p w14:paraId="1CAD0A80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67: Địa chỉ ảo được ánh xạ sang bộ nhớ vật lý bằng cách nào trong phân trang?</w:t>
      </w:r>
    </w:p>
    <w:p w14:paraId="35788879" w14:textId="145B72CD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Dùng hàm băm</w:t>
      </w:r>
    </w:p>
    <w:p w14:paraId="6C1857BB" w14:textId="2C4B84EC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Ngắt I/O</w:t>
      </w:r>
    </w:p>
    <w:p w14:paraId="7CEA8F99" w14:textId="497FA1FB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Danh sách liên kết</w:t>
      </w:r>
    </w:p>
    <w:p w14:paraId="4D93EBB9" w14:textId="306177EE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Qua bảng trang</w:t>
      </w:r>
    </w:p>
    <w:p w14:paraId="3EC6FDE3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68: Điểm khác biệt giữa lập lịch có thu hồi và không thu hồi là gì?</w:t>
      </w:r>
    </w:p>
    <w:p w14:paraId="7306B398" w14:textId="7ABB26D5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Không thu hồi dùng fork()</w:t>
      </w:r>
    </w:p>
    <w:p w14:paraId="6324CF05" w14:textId="27057E49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Có thu hồi không cần context switch</w:t>
      </w:r>
    </w:p>
    <w:p w14:paraId="1626D5F3" w14:textId="0608B3E9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Có thu hồi cho phép gián đoạn tiến trình đang chạy</w:t>
      </w:r>
    </w:p>
    <w:p w14:paraId="6AEA8AAA" w14:textId="65B54C8E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Không thu hồi dùng bộ nhớ</w:t>
      </w:r>
    </w:p>
    <w:p w14:paraId="42D68F39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69: Starvation trong quản lý bộ nhớ xảy ra khi nào?</w:t>
      </w:r>
    </w:p>
    <w:p w14:paraId="3C41541A" w14:textId="0524D406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Tiến trình chờ bộ nhớ quá lâu</w:t>
      </w:r>
    </w:p>
    <w:p w14:paraId="31442D7B" w14:textId="2925E3BD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Phân mảnh bộ nhớ</w:t>
      </w:r>
    </w:p>
    <w:p w14:paraId="1F919ED4" w14:textId="429F6A01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Tiến trình thường xuyên bị swap</w:t>
      </w:r>
    </w:p>
    <w:p w14:paraId="3086E802" w14:textId="7092E81F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Tiến trình không giải phóng bộ nhớ</w:t>
      </w:r>
    </w:p>
    <w:p w14:paraId="427F6905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70: Bất lợi chính của lập lịch không có thu hồi là gì?</w:t>
      </w:r>
    </w:p>
    <w:p w14:paraId="2CECCBEB" w14:textId="59DF0BD7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Bỏ qua hoàn toàn độ ưu tiên.</w:t>
      </w:r>
    </w:p>
    <w:p w14:paraId="1357CDD1" w14:textId="3A2CB496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Tiến trình dài có thể ngăn chặn tiến trình ngắn.</w:t>
      </w:r>
    </w:p>
    <w:p w14:paraId="2A7F7D6E" w14:textId="718AA9F5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Không xử lý được tiến trình I/O.</w:t>
      </w:r>
    </w:p>
    <w:p w14:paraId="77FBA8C5" w14:textId="7B2DB372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Gây ra quá nhiều chuyển ngữ cảnh.</w:t>
      </w:r>
    </w:p>
    <w:p w14:paraId="0C86762B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71: Bảo đảm "chờ có giới hạn" trong xử lý vùng tới hạn nghĩa là gì?</w:t>
      </w:r>
    </w:p>
    <w:p w14:paraId="1D7018FA" w14:textId="1DCD4923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lastRenderedPageBreak/>
        <w:t>A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Mỗi tiến trình cuối cùng cũng được vào</w:t>
      </w:r>
    </w:p>
    <w:p w14:paraId="707B01FD" w14:textId="2E78B128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Cho phép chờ vô hạn</w:t>
      </w:r>
    </w:p>
    <w:p w14:paraId="3A083894" w14:textId="79876846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Không có loại trừ</w:t>
      </w:r>
    </w:p>
    <w:p w14:paraId="686F4E5E" w14:textId="6CC8901D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Luôn có 2 tiến trình chờ</w:t>
      </w:r>
    </w:p>
    <w:p w14:paraId="111E6CBB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72: Tương hỗ loại trừ (mutual exclusion) trong bài toán vùng tới hạn đảm bảo điều gì?</w:t>
      </w:r>
    </w:p>
    <w:p w14:paraId="573DE9B8" w14:textId="08A38CF0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Mọi tiến trình đều có thể đọc dữ liệu dùng chung.</w:t>
      </w:r>
    </w:p>
    <w:p w14:paraId="7D3C22FD" w14:textId="62488CA2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Chỉ một tiến trình được truy cập tài nguyên dùng chung tại một thời điểm.</w:t>
      </w:r>
    </w:p>
    <w:p w14:paraId="07173A60" w14:textId="67F2C503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Các tiến trình phải đợi hết thời gian định sẵn.</w:t>
      </w:r>
    </w:p>
    <w:p w14:paraId="21272F19" w14:textId="6A9502ED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Luôn có một tiến trình chờ.</w:t>
      </w:r>
    </w:p>
    <w:p w14:paraId="77468ABA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73: Trong hệ thống phân đoạn, mỗi đoạn có gì?</w:t>
      </w:r>
    </w:p>
    <w:p w14:paraId="6844E7B2" w14:textId="3258DC76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Độ dài cố định</w:t>
      </w:r>
    </w:p>
    <w:p w14:paraId="367987AF" w14:textId="29A1995F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Bảng trang</w:t>
      </w:r>
    </w:p>
    <w:p w14:paraId="6F570D41" w14:textId="41C726AB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Bộ đệm cache</w:t>
      </w:r>
    </w:p>
    <w:p w14:paraId="79A457CB" w14:textId="5C591DB5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Địa chỉ cơ sở và giới hạn</w:t>
      </w:r>
    </w:p>
    <w:p w14:paraId="30C8F737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74: TLB (Bộ đệm ánh xạ nhanh) dùng để làm gì?</w:t>
      </w:r>
    </w:p>
    <w:p w14:paraId="28C0C52F" w14:textId="4332DA57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Tăng dung lượng RAM</w:t>
      </w:r>
    </w:p>
    <w:p w14:paraId="06596B81" w14:textId="195423B0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Lưu thông tin đăng nhập</w:t>
      </w:r>
    </w:p>
    <w:p w14:paraId="2F7DD5A8" w14:textId="3524D330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Lưu bộ nhớ tạm bảng trang để truy cập nhanh</w:t>
      </w:r>
    </w:p>
    <w:p w14:paraId="097A64CD" w14:textId="58BA7EF9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Điều khiển I/O đĩa</w:t>
      </w:r>
    </w:p>
    <w:p w14:paraId="3779CCFD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75: Nhược điểm của thuật toán thay thế trang FIFO là gì?</w:t>
      </w:r>
    </w:p>
    <w:p w14:paraId="56B9C872" w14:textId="3F7E036E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Theo dõi phức tạp</w:t>
      </w:r>
    </w:p>
    <w:p w14:paraId="304BA2A5" w14:textId="63A24F32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Tăng tỉ lệ trúng</w:t>
      </w:r>
    </w:p>
    <w:p w14:paraId="60AB56A0" w14:textId="3DA46E27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Ngăn thrashing</w:t>
      </w:r>
    </w:p>
    <w:p w14:paraId="28272B4B" w14:textId="4C8FC7CB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lastRenderedPageBreak/>
        <w:t>D.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Loại bỏ cả những trang đang dùng</w:t>
      </w:r>
    </w:p>
    <w:p w14:paraId="01B496B2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76: Thành phần phần cứng nào cần thiết cho phân trang?</w:t>
      </w:r>
    </w:p>
    <w:p w14:paraId="0805D1DB" w14:textId="6F4AFE20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MMU (Memory Management Unit)</w:t>
      </w:r>
    </w:p>
    <w:p w14:paraId="625071F6" w14:textId="7757EA9E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Driver thiết bị</w:t>
      </w:r>
    </w:p>
    <w:p w14:paraId="4330CC10" w14:textId="133E15CB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Quản lý cache</w:t>
      </w:r>
    </w:p>
    <w:p w14:paraId="42116D56" w14:textId="24C1BB51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Bộ lập lịch đĩa</w:t>
      </w:r>
    </w:p>
    <w:p w14:paraId="319C48D2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77: Chức năng chính của MMU là gì?</w:t>
      </w:r>
    </w:p>
    <w:p w14:paraId="53A26C31" w14:textId="524FF040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Chuyển đổi địa chỉ ảo thành địa chỉ vật lý</w:t>
      </w:r>
    </w:p>
    <w:p w14:paraId="191D6DB8" w14:textId="19104E2A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Ghi nhận mức sử dụng CPU</w:t>
      </w:r>
    </w:p>
    <w:p w14:paraId="1906DE20" w14:textId="7B48CB82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Kiểm soát lỗi I/O</w:t>
      </w:r>
    </w:p>
    <w:p w14:paraId="37842088" w14:textId="0F2ED209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Tạo tín hiệu điều khiển thiết bị</w:t>
      </w:r>
    </w:p>
    <w:p w14:paraId="62E0D001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78: Trang lỗi (page fault) xảy ra khi nào?</w:t>
      </w:r>
    </w:p>
    <w:p w14:paraId="6598A4F5" w14:textId="7CA5D8E0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CPU quá nhiệt</w:t>
      </w:r>
    </w:p>
    <w:p w14:paraId="2BFD28BE" w14:textId="2C2978D8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Truy cập dữ liệu trong kernel mode</w:t>
      </w:r>
    </w:p>
    <w:p w14:paraId="2A10BD6B" w14:textId="44A5DCFD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Hết dung lượng đĩa</w:t>
      </w:r>
    </w:p>
    <w:p w14:paraId="5F3F74C8" w14:textId="31AA5A1C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Truy cập trang chưa có trong bộ nhớ vật lý</w:t>
      </w:r>
    </w:p>
    <w:p w14:paraId="206FFE5D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79: Ngắt (interrupt) phần cứng được dùng để?</w:t>
      </w:r>
    </w:p>
    <w:p w14:paraId="037E0A3C" w14:textId="5C8715D2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Tăng tốc bộ nhớ</w:t>
      </w:r>
    </w:p>
    <w:p w14:paraId="155B481C" w14:textId="00F20FEA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Dừng hệ thống</w:t>
      </w:r>
    </w:p>
    <w:p w14:paraId="69EA295E" w14:textId="055731B9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Báo hiệu sự kiện từ thiết bị ngoại vi đến CPU</w:t>
      </w:r>
    </w:p>
    <w:p w14:paraId="5741FB20" w14:textId="5ED7E62D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Chia sẻ vùng nhớ</w:t>
      </w:r>
    </w:p>
    <w:p w14:paraId="194BDDC2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80: Vai trò của bảng trang trong quản lý bộ nhớ là gì?</w:t>
      </w:r>
    </w:p>
    <w:p w14:paraId="0E871ADF" w14:textId="1ECA7DDF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Theo dõi lập lịch CPU</w:t>
      </w:r>
    </w:p>
    <w:p w14:paraId="701E83BF" w14:textId="340C003E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Ánh xạ địa chỉ ảo sang khung vật lý</w:t>
      </w:r>
    </w:p>
    <w:p w14:paraId="5DB13311" w14:textId="1B358115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lastRenderedPageBreak/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Lưu trữ PCB</w:t>
      </w:r>
    </w:p>
    <w:p w14:paraId="7200F69A" w14:textId="547A9E6A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Quản lý truy cập tệp</w:t>
      </w:r>
    </w:p>
    <w:p w14:paraId="2A017393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81: Cơ chế nào được sử dụng để quản lý truy cập tài nguyên dùng chung?</w:t>
      </w:r>
    </w:p>
    <w:p w14:paraId="14BB8B2C" w14:textId="41E454B8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Semaphore</w:t>
      </w:r>
    </w:p>
    <w:p w14:paraId="79D6D65F" w14:textId="72D60D61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Trình xử lý ngắt</w:t>
      </w:r>
    </w:p>
    <w:p w14:paraId="41EAEDFA" w14:textId="66DD74C1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Stack pointer</w:t>
      </w:r>
    </w:p>
    <w:p w14:paraId="6CB86636" w14:textId="74AC4A05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File descriptor</w:t>
      </w:r>
    </w:p>
    <w:p w14:paraId="79361003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82: Spinlock có đặc điểm gì?</w:t>
      </w:r>
    </w:p>
    <w:p w14:paraId="2A114099" w14:textId="7447AE50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Dùng trong lập lịch đĩa</w:t>
      </w:r>
    </w:p>
    <w:p w14:paraId="72E7EAA5" w14:textId="6E51A3E7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Chặn tiến trình bằng I/O</w:t>
      </w:r>
    </w:p>
    <w:p w14:paraId="4621BD91" w14:textId="7D75EC69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Tiết kiệm CPU khi chờ</w:t>
      </w:r>
    </w:p>
    <w:p w14:paraId="177246CF" w14:textId="7B6F02D7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Gây tiêu tốn CPU khi chờ</w:t>
      </w:r>
    </w:p>
    <w:p w14:paraId="16133297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83: Bài toán vùng tới hạn cần đảm bảo gì?</w:t>
      </w:r>
    </w:p>
    <w:p w14:paraId="798897F4" w14:textId="2E26BB1D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Bộ nhớ giới hạn</w:t>
      </w:r>
    </w:p>
    <w:p w14:paraId="083A6853" w14:textId="0B0B9190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Chỉ một tiến trình vào vùng tới hạn tại một thời điểm</w:t>
      </w:r>
    </w:p>
    <w:p w14:paraId="43C0F538" w14:textId="5B39979D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Vòng lặp vô hạn</w:t>
      </w:r>
    </w:p>
    <w:p w14:paraId="5C8C409B" w14:textId="0AA1533E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Xóa cache</w:t>
      </w:r>
    </w:p>
    <w:p w14:paraId="0B975D4B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84: Mục tiêu chính của lập lịch CPU là gì?</w:t>
      </w:r>
    </w:p>
    <w:p w14:paraId="48E2B7B3" w14:textId="53EB57D4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Tải tiến trình từ đĩa vào bộ nhớ.</w:t>
      </w:r>
    </w:p>
    <w:p w14:paraId="3CAE235F" w14:textId="753EB90A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Quản lý cách chia sẻ bộ nhớ giữa các tiến trình.</w:t>
      </w:r>
    </w:p>
    <w:p w14:paraId="7F8FC914" w14:textId="2F7C8254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Điều khiển truyền thông I/O.</w:t>
      </w:r>
    </w:p>
    <w:p w14:paraId="4A21EEBD" w14:textId="18BD1F7F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Phân phối thời gian CPU cho các tiến trình trong hàng đợi sẵn sàng.</w:t>
      </w:r>
    </w:p>
    <w:p w14:paraId="12D0A6D9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85: Điều kiện deadlock nào có thể bị phá vỡ bằng thu hồi tài nguyên?</w:t>
      </w:r>
    </w:p>
    <w:p w14:paraId="699D92AB" w14:textId="249D2675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Tương hỗ loại trừ</w:t>
      </w:r>
    </w:p>
    <w:p w14:paraId="5D10A108" w14:textId="789B38DF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lastRenderedPageBreak/>
        <w:t>B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Giữ và chờ</w:t>
      </w:r>
    </w:p>
    <w:p w14:paraId="61FE93DC" w14:textId="68F701CB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Cả 4 điều kiện</w:t>
      </w:r>
    </w:p>
    <w:p w14:paraId="7E7B4499" w14:textId="5D3A2BC0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Chờ vòng</w:t>
      </w:r>
    </w:p>
    <w:p w14:paraId="5A038E14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86: Cách tránh deadlock trong bài toán triết gia ăn tối là?</w:t>
      </w:r>
    </w:p>
    <w:p w14:paraId="556E6FB4" w14:textId="1500FE93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Dùng phân trang</w:t>
      </w:r>
    </w:p>
    <w:p w14:paraId="08C02F73" w14:textId="6E1CBF7B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Chỉ cho 4 người ngồi cùng lúc</w:t>
      </w:r>
    </w:p>
    <w:p w14:paraId="4FE90733" w14:textId="6F2453DB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Giới hạn thời gian ăn</w:t>
      </w:r>
    </w:p>
    <w:p w14:paraId="39C600C0" w14:textId="64184C8E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Thêm đũa</w:t>
      </w:r>
    </w:p>
    <w:p w14:paraId="7C179BB0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87: Vấn đề đồng bộ nào kinh điển nhất trong hệ điều hành?</w:t>
      </w:r>
    </w:p>
    <w:p w14:paraId="30BCBC41" w14:textId="5DE8990A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Thay thế trang</w:t>
      </w:r>
    </w:p>
    <w:p w14:paraId="538ED344" w14:textId="4E5A8506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Producer - Consumer</w:t>
      </w:r>
    </w:p>
    <w:p w14:paraId="294BC6C0" w14:textId="4509778E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Thuật toán Banker</w:t>
      </w:r>
    </w:p>
    <w:p w14:paraId="5B146E91" w14:textId="4544F17D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Phân trang</w:t>
      </w:r>
    </w:p>
    <w:p w14:paraId="39E2A112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88: Mục tiêu chính của lập lịch hàng đợi đa mức là gì?</w:t>
      </w:r>
    </w:p>
    <w:p w14:paraId="4649F4B3" w14:textId="30CC33D5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Chia đều CPU cho tất cả tiến trình.</w:t>
      </w:r>
    </w:p>
    <w:p w14:paraId="1E3D439B" w14:textId="0BEFB417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Nhóm tiến trình theo hành vi hoặc độ ưu tiên.</w:t>
      </w:r>
    </w:p>
    <w:p w14:paraId="2F575D36" w14:textId="03592043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Loại bỏ nhu cầu dùng bộ phân phối.</w:t>
      </w:r>
    </w:p>
    <w:p w14:paraId="459FBA88" w14:textId="4028A6FD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Tránh sử dụng cơ chế lão hóa (aging).</w:t>
      </w:r>
    </w:p>
    <w:p w14:paraId="1BC3CC0D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89: Khi nào Round Robin trở nên không công bằng?</w:t>
      </w:r>
    </w:p>
    <w:p w14:paraId="4177BDA1" w14:textId="3A8CC051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Ít tiến trình</w:t>
      </w:r>
    </w:p>
    <w:p w14:paraId="29B29817" w14:textId="78363DD4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CPU burst dài</w:t>
      </w:r>
    </w:p>
    <w:p w14:paraId="43817296" w14:textId="21393F8A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Độ ưu tiên cố định</w:t>
      </w:r>
    </w:p>
    <w:p w14:paraId="5815C23A" w14:textId="40C89E1D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Quantum quá nhỏ</w:t>
      </w:r>
    </w:p>
    <w:p w14:paraId="55C90DD3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90: Hệ điều hành xử lý lỗi trang như thế nào?</w:t>
      </w:r>
    </w:p>
    <w:p w14:paraId="1D2440EE" w14:textId="47CB501A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lastRenderedPageBreak/>
        <w:t>A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Nạp trang từ đĩa</w:t>
      </w:r>
    </w:p>
    <w:p w14:paraId="12DBA5CF" w14:textId="0C59EC78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Ngắt hệ thống</w:t>
      </w:r>
    </w:p>
    <w:p w14:paraId="0F74A449" w14:textId="45EBFD29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Xóa TLB</w:t>
      </w:r>
    </w:p>
    <w:p w14:paraId="08CF2CD6" w14:textId="57A04730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Diệt tiến trình</w:t>
      </w:r>
    </w:p>
    <w:p w14:paraId="0EF7B695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91: Mỗi mục trong bảng trang chứa gì?</w:t>
      </w:r>
    </w:p>
    <w:p w14:paraId="50242561" w14:textId="18131458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Địa chỉ khung vật lý và bit trạng thái</w:t>
      </w:r>
    </w:p>
    <w:p w14:paraId="15BADD5F" w14:textId="2C954842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Địa chỉ logic</w:t>
      </w:r>
    </w:p>
    <w:p w14:paraId="3CCB44E7" w14:textId="27E9B10C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Kích thước trang</w:t>
      </w:r>
    </w:p>
    <w:p w14:paraId="5D1F1F05" w14:textId="05F0ABB6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ID tiến trình</w:t>
      </w:r>
    </w:p>
    <w:p w14:paraId="0DF5D923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92: Copy-on-write hoạt động như thế nào?</w:t>
      </w:r>
    </w:p>
    <w:p w14:paraId="2B97D0C8" w14:textId="3800E388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Cha và con chia sẻ bộ nhớ cho đến khi có thay đổi</w:t>
      </w:r>
    </w:p>
    <w:p w14:paraId="7A3163EA" w14:textId="3D230AEA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Các trang chia sẻ đều ở chế độ chỉ đọc</w:t>
      </w:r>
    </w:p>
    <w:p w14:paraId="53D3115A" w14:textId="041D97CA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Tiến trình con sao chép toàn bộ bộ nhớ ngay</w:t>
      </w:r>
    </w:p>
    <w:p w14:paraId="634D8196" w14:textId="5233AF27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Sao chép toàn bộ dữ liệu khi khởi tạo tiến trình</w:t>
      </w:r>
    </w:p>
    <w:p w14:paraId="2F7133CE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93: Trạng thái "zombie" xảy ra khi nào?</w:t>
      </w:r>
    </w:p>
    <w:p w14:paraId="24DD3749" w14:textId="5E45D9D2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Tiến trình bị swap liên tục</w:t>
      </w:r>
    </w:p>
    <w:p w14:paraId="559EB001" w14:textId="6DD72B42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Tiến trình bị lỗi logic</w:t>
      </w:r>
    </w:p>
    <w:p w14:paraId="43D2F0F4" w14:textId="154DE7BF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Tiến trình con kết thúc, nhưng chưa được tiến trình cha thu dọn</w:t>
      </w:r>
    </w:p>
    <w:p w14:paraId="0E728B46" w14:textId="7BC3271E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Tiến trình không có vùng nhớ riêng</w:t>
      </w:r>
    </w:p>
    <w:p w14:paraId="5B55AC9B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94: Cơ chế đồng bộ nào cho phép gửi tín hiệu giữa các tiến trình?</w:t>
      </w:r>
    </w:p>
    <w:p w14:paraId="00CBAEA6" w14:textId="0EC247DE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Wait()</w:t>
      </w:r>
    </w:p>
    <w:p w14:paraId="20F7BED8" w14:textId="05C40F46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Mutex</w:t>
      </w:r>
    </w:p>
    <w:p w14:paraId="5B612236" w14:textId="33540A79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Fork</w:t>
      </w:r>
    </w:p>
    <w:p w14:paraId="386A4A5F" w14:textId="62F131B0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Signal()</w:t>
      </w:r>
    </w:p>
    <w:p w14:paraId="60B3EB16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lastRenderedPageBreak/>
        <w:t>Câu 95: Làm sao để tăng tỉ lệ trúng TLB?</w:t>
      </w:r>
    </w:p>
    <w:p w14:paraId="714E9D41" w14:textId="4A2AC413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Tăng context switch</w:t>
      </w:r>
    </w:p>
    <w:p w14:paraId="6FF3C6E3" w14:textId="58E1A26C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Tăng lỗi trang</w:t>
      </w:r>
    </w:p>
    <w:p w14:paraId="7621F177" w14:textId="5CCD2FA0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Tăng mục TLB và tận dụng tính địa phương</w:t>
      </w:r>
    </w:p>
    <w:p w14:paraId="0F395DF1" w14:textId="1FD373C3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Giảm số đoạn</w:t>
      </w:r>
    </w:p>
    <w:p w14:paraId="26D595D5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96: Vì sao thread mức người dùng nhẹ hơn?</w:t>
      </w:r>
    </w:p>
    <w:p w14:paraId="6AE1D774" w14:textId="4F1AD27D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Chuyển đổi không cần gọi hệ thống</w:t>
      </w:r>
    </w:p>
    <w:p w14:paraId="75137D7D" w14:textId="7EABAD78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Chỉ chạy trong BIOS</w:t>
      </w:r>
    </w:p>
    <w:p w14:paraId="07C22A76" w14:textId="5AB6CC1F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Chặn toàn bộ tiến trình</w:t>
      </w:r>
    </w:p>
    <w:p w14:paraId="3EE3A2B2" w14:textId="1A1C8705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Cần chạy ở kernel mode</w:t>
      </w:r>
    </w:p>
    <w:p w14:paraId="3DE5587C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97: Kỹ thuật bộ nhớ nào tránh phân mảnh nội?</w:t>
      </w:r>
    </w:p>
    <w:p w14:paraId="22807460" w14:textId="3BCF370B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Phân đoạn</w:t>
      </w:r>
    </w:p>
    <w:p w14:paraId="34FD4CDC" w14:textId="5474B064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>. Phân trang</w:t>
      </w:r>
    </w:p>
    <w:p w14:paraId="747A606C" w14:textId="6F281AEB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Phân vùng động</w:t>
      </w:r>
    </w:p>
    <w:p w14:paraId="15D1FA89" w14:textId="39DE153C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Cấp phát liên tục</w:t>
      </w:r>
    </w:p>
    <w:p w14:paraId="33851171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98: Giải pháp nào giúp tránh deadlock trong hệ thống tài nguyên giới hạn?</w:t>
      </w:r>
    </w:p>
    <w:p w14:paraId="12FAF452" w14:textId="11E5A66A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Ngắt tiến trình khi cần</w:t>
      </w:r>
    </w:p>
    <w:p w14:paraId="407BA037" w14:textId="5D008017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Dùng signal thay cho mutex</w:t>
      </w:r>
    </w:p>
    <w:p w14:paraId="61BE412F" w14:textId="6C2036E8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Không sử dụng vùng nhớ ảo</w:t>
      </w:r>
    </w:p>
    <w:p w14:paraId="5AD794CB" w14:textId="3DF80CBE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D.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Cấp phát tài nguyên theo thứ tự định sẵn</w:t>
      </w:r>
    </w:p>
    <w:p w14:paraId="1B741F18" w14:textId="77777777" w:rsidR="005A4AF5" w:rsidRPr="0041072B" w:rsidRDefault="00000000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Câu 99: Kích thước trang trong phân trang thường được xác định bởi?</w:t>
      </w:r>
    </w:p>
    <w:p w14:paraId="50D98C0C" w14:textId="2898294D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A</w:t>
      </w:r>
      <w:r w:rsidR="00000000" w:rsidRPr="0041072B">
        <w:rPr>
          <w:rFonts w:ascii="Times New Roman" w:hAnsi="Times New Roman" w:cs="Times New Roman"/>
          <w:sz w:val="26"/>
          <w:szCs w:val="26"/>
        </w:rPr>
        <w:t>. Dung lượng bộ nhớ ảo</w:t>
      </w:r>
    </w:p>
    <w:p w14:paraId="44DE8845" w14:textId="43345D68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t>B</w:t>
      </w:r>
      <w:r w:rsidR="00000000" w:rsidRPr="0041072B">
        <w:rPr>
          <w:rFonts w:ascii="Times New Roman" w:hAnsi="Times New Roman" w:cs="Times New Roman"/>
          <w:sz w:val="26"/>
          <w:szCs w:val="26"/>
        </w:rPr>
        <w:t>. Tốc độ CPU</w:t>
      </w:r>
    </w:p>
    <w:p w14:paraId="281E85BA" w14:textId="04E038AB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color w:val="FF0000"/>
          <w:sz w:val="26"/>
          <w:szCs w:val="26"/>
        </w:rPr>
        <w:t>C.</w:t>
      </w:r>
      <w:r w:rsidR="00000000" w:rsidRPr="0041072B">
        <w:rPr>
          <w:rFonts w:ascii="Times New Roman" w:hAnsi="Times New Roman" w:cs="Times New Roman"/>
          <w:color w:val="FF0000"/>
          <w:sz w:val="26"/>
          <w:szCs w:val="26"/>
        </w:rPr>
        <w:t xml:space="preserve"> Phần cứng</w:t>
      </w:r>
    </w:p>
    <w:p w14:paraId="35FCEF10" w14:textId="58CBFC84" w:rsidR="005A4AF5" w:rsidRPr="0041072B" w:rsidRDefault="0041072B" w:rsidP="0041072B">
      <w:pPr>
        <w:rPr>
          <w:rFonts w:ascii="Times New Roman" w:hAnsi="Times New Roman" w:cs="Times New Roman"/>
          <w:sz w:val="26"/>
          <w:szCs w:val="26"/>
        </w:rPr>
      </w:pPr>
      <w:r w:rsidRPr="0041072B">
        <w:rPr>
          <w:rFonts w:ascii="Times New Roman" w:hAnsi="Times New Roman" w:cs="Times New Roman"/>
          <w:sz w:val="26"/>
          <w:szCs w:val="26"/>
        </w:rPr>
        <w:lastRenderedPageBreak/>
        <w:t>D.</w:t>
      </w:r>
      <w:r w:rsidR="00000000" w:rsidRPr="0041072B">
        <w:rPr>
          <w:rFonts w:ascii="Times New Roman" w:hAnsi="Times New Roman" w:cs="Times New Roman"/>
          <w:sz w:val="26"/>
          <w:szCs w:val="26"/>
        </w:rPr>
        <w:t xml:space="preserve"> Số tiến trình đang chạy</w:t>
      </w:r>
    </w:p>
    <w:sectPr w:rsidR="005A4AF5" w:rsidRPr="004107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917738">
    <w:abstractNumId w:val="8"/>
  </w:num>
  <w:num w:numId="2" w16cid:durableId="814420826">
    <w:abstractNumId w:val="6"/>
  </w:num>
  <w:num w:numId="3" w16cid:durableId="911506034">
    <w:abstractNumId w:val="5"/>
  </w:num>
  <w:num w:numId="4" w16cid:durableId="1735470043">
    <w:abstractNumId w:val="4"/>
  </w:num>
  <w:num w:numId="5" w16cid:durableId="1598442634">
    <w:abstractNumId w:val="7"/>
  </w:num>
  <w:num w:numId="6" w16cid:durableId="320280803">
    <w:abstractNumId w:val="3"/>
  </w:num>
  <w:num w:numId="7" w16cid:durableId="319307069">
    <w:abstractNumId w:val="2"/>
  </w:num>
  <w:num w:numId="8" w16cid:durableId="806748386">
    <w:abstractNumId w:val="1"/>
  </w:num>
  <w:num w:numId="9" w16cid:durableId="14184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072B"/>
    <w:rsid w:val="005A4AF5"/>
    <w:rsid w:val="008A06E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66FBBC"/>
  <w14:defaultImageDpi w14:val="300"/>
  <w15:docId w15:val="{912630CE-F776-4E8D-9DCC-1C7548AA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2341</Words>
  <Characters>13348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Dat Tien</cp:lastModifiedBy>
  <cp:revision>2</cp:revision>
  <dcterms:created xsi:type="dcterms:W3CDTF">2013-12-23T23:15:00Z</dcterms:created>
  <dcterms:modified xsi:type="dcterms:W3CDTF">2025-05-17T20:18:00Z</dcterms:modified>
  <cp:category/>
</cp:coreProperties>
</file>